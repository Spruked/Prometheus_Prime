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Prometheus Prime User Guide &amp; Feature Blueprint</w:t>
      </w:r>
    </w:p>
    <w:p>
      <w:r>
        <w:rPr>
          <w:i/>
        </w:rPr>
        <w:t>This guide outlines the current and planned features of Prometheus Prime. It includes all available functionalities, a detailed user overview of key modules, and a clear list of completed versus upcoming tasks. Use this as a visual planning and reflection tool.</w:t>
      </w:r>
    </w:p>
    <w:p>
      <w:pPr>
        <w:pStyle w:val="Heading1"/>
      </w:pPr>
      <w:r>
        <w:t>I. Prometheus Prime Feature Set</w:t>
      </w:r>
    </w:p>
    <w:p>
      <w:pPr>
        <w:pStyle w:val="Heading2"/>
      </w:pPr>
      <w:r>
        <w:t>A. Core User Features (All Ages)</w:t>
      </w:r>
    </w:p>
    <w:p>
      <w:pPr>
        <w:pStyle w:val="ListBullet"/>
      </w:pPr>
      <w:r>
        <w:t>Auto-Summarized Notes &amp; Highlights</w:t>
      </w:r>
    </w:p>
    <w:p>
      <w:pPr>
        <w:pStyle w:val="ListBullet"/>
      </w:pPr>
      <w:r>
        <w:t>Routine Planner (1–9 month range)</w:t>
      </w:r>
    </w:p>
    <w:p>
      <w:pPr>
        <w:pStyle w:val="ListBullet"/>
      </w:pPr>
      <w:r>
        <w:t>Calendar Planner (daily task view)</w:t>
      </w:r>
    </w:p>
    <w:p>
      <w:pPr>
        <w:pStyle w:val="ListBullet"/>
      </w:pPr>
      <w:r>
        <w:t>Voice Commands with Context Awareness (Basic)</w:t>
      </w:r>
    </w:p>
    <w:p>
      <w:pPr>
        <w:pStyle w:val="ListBullet"/>
      </w:pPr>
      <w:r>
        <w:t>Contact Intelligence Layer</w:t>
      </w:r>
    </w:p>
    <w:p>
      <w:pPr>
        <w:pStyle w:val="ListBullet"/>
      </w:pPr>
      <w:r>
        <w:t>Memory Log &amp; Recall System</w:t>
      </w:r>
    </w:p>
    <w:p>
      <w:pPr>
        <w:pStyle w:val="ListBullet"/>
      </w:pPr>
      <w:r>
        <w:t>Cross-tab Integration between Calendar and Routine</w:t>
      </w:r>
    </w:p>
    <w:p>
      <w:pPr>
        <w:pStyle w:val="ListBullet"/>
      </w:pPr>
      <w:r>
        <w:t>Faith-based Tone and Value Filters</w:t>
      </w:r>
    </w:p>
    <w:p>
      <w:pPr>
        <w:pStyle w:val="ListBullet"/>
      </w:pPr>
      <w:r>
        <w:t>User Creed and Ethical Framework Input</w:t>
      </w:r>
    </w:p>
    <w:p>
      <w:pPr>
        <w:pStyle w:val="Heading2"/>
      </w:pPr>
      <w:r>
        <w:t>B. Parental &amp; Family Mode</w:t>
      </w:r>
    </w:p>
    <w:p>
      <w:pPr>
        <w:pStyle w:val="ListBullet"/>
      </w:pPr>
      <w:r>
        <w:t>Parental Profile Control (values, restrictions, worldview input)</w:t>
      </w:r>
    </w:p>
    <w:p>
      <w:pPr>
        <w:pStyle w:val="ListBullet"/>
      </w:pPr>
      <w:r>
        <w:t>Faith/worldview filter settings (Christian, secular, etc.)</w:t>
      </w:r>
    </w:p>
    <w:p>
      <w:pPr>
        <w:pStyle w:val="ListBullet"/>
      </w:pPr>
      <w:r>
        <w:t>Parent-Defined Advice Style and Proxy Voice</w:t>
      </w:r>
    </w:p>
    <w:p>
      <w:pPr>
        <w:pStyle w:val="ListBullet"/>
      </w:pPr>
      <w:r>
        <w:t>Milestone Memory Bank (child + parent input)</w:t>
      </w:r>
    </w:p>
    <w:p>
      <w:pPr>
        <w:pStyle w:val="ListBullet"/>
      </w:pPr>
      <w:r>
        <w:t>Tiered Notification System (summary, urgent, emergency)</w:t>
      </w:r>
    </w:p>
    <w:p>
      <w:pPr>
        <w:pStyle w:val="ListBullet"/>
      </w:pPr>
      <w:r>
        <w:t>Emotional State Monitoring and Alerts</w:t>
      </w:r>
    </w:p>
    <w:p>
      <w:pPr>
        <w:pStyle w:val="ListBullet"/>
      </w:pPr>
      <w:r>
        <w:t>Peer/Social Issue Tracking (e.g., bullying, isolation)</w:t>
      </w:r>
    </w:p>
    <w:p>
      <w:pPr>
        <w:pStyle w:val="ListBullet"/>
      </w:pPr>
      <w:r>
        <w:t>School Calendar Sync &amp; Conflict Detection</w:t>
      </w:r>
    </w:p>
    <w:p>
      <w:pPr>
        <w:pStyle w:val="ListBullet"/>
      </w:pPr>
      <w:r>
        <w:t>Encouragement Vault – parent messages stored in AI</w:t>
      </w:r>
    </w:p>
    <w:p>
      <w:pPr>
        <w:pStyle w:val="ListBullet"/>
      </w:pPr>
      <w:r>
        <w:t>Reflection Mode, Prayer Time, and Family Ritual Modes</w:t>
      </w:r>
    </w:p>
    <w:p>
      <w:pPr>
        <w:pStyle w:val="Heading2"/>
      </w:pPr>
      <w:r>
        <w:t>C. Milestone Memory Bank</w:t>
      </w:r>
    </w:p>
    <w:p>
      <w:pPr>
        <w:pStyle w:val="ListBullet"/>
      </w:pPr>
      <w:r>
        <w:t>Automatic and Manual Milestone Logging</w:t>
      </w:r>
    </w:p>
    <w:p>
      <w:pPr>
        <w:pStyle w:val="ListBullet"/>
      </w:pPr>
      <w:r>
        <w:t>Lesson Reflections with Prompts ('What did I learn?', 'What surprised me?')</w:t>
      </w:r>
    </w:p>
    <w:p>
      <w:pPr>
        <w:pStyle w:val="ListBullet"/>
      </w:pPr>
      <w:r>
        <w:t>Narrative Playback for Motivation</w:t>
      </w:r>
    </w:p>
    <w:p>
      <w:pPr>
        <w:pStyle w:val="ListBullet"/>
      </w:pPr>
      <w:r>
        <w:t>Progress Evidence Feed ('Here's what you’ve accomplished')</w:t>
      </w:r>
    </w:p>
    <w:p>
      <w:pPr>
        <w:pStyle w:val="ListBullet"/>
      </w:pPr>
      <w:r>
        <w:t>Legacy Archive – printable and shareable logs</w:t>
      </w:r>
    </w:p>
    <w:p>
      <w:pPr>
        <w:pStyle w:val="ListBullet"/>
      </w:pPr>
      <w:r>
        <w:t>Cross-Age Relevance (Kids, Teens, College Students, Adults)</w:t>
      </w:r>
    </w:p>
    <w:p>
      <w:pPr>
        <w:pStyle w:val="Heading2"/>
      </w:pPr>
      <w:r>
        <w:t>D. Hardware &amp; Guardian Mode (Future)</w:t>
      </w:r>
    </w:p>
    <w:p>
      <w:pPr>
        <w:pStyle w:val="ListBullet"/>
      </w:pPr>
      <w:r>
        <w:t>Standalone Prometheus Device (Voice + Glow + Touch-Interactive)</w:t>
      </w:r>
    </w:p>
    <w:p>
      <w:pPr>
        <w:pStyle w:val="ListBullet"/>
      </w:pPr>
      <w:r>
        <w:t>Home Network Integration with Secure Storage</w:t>
      </w:r>
    </w:p>
    <w:p>
      <w:pPr>
        <w:pStyle w:val="ListBullet"/>
      </w:pPr>
      <w:r>
        <w:t>Emergency Alert Protocols ('Help, Prometheus')</w:t>
      </w:r>
    </w:p>
    <w:p>
      <w:pPr>
        <w:pStyle w:val="ListBullet"/>
      </w:pPr>
      <w:r>
        <w:t>Guardian Mode – Emotional and Behavioral Watchdog</w:t>
      </w:r>
    </w:p>
    <w:p>
      <w:pPr>
        <w:pStyle w:val="ListBullet"/>
      </w:pPr>
      <w:r>
        <w:t>Offline Privacy Mode (Local Data, No Tracking)</w:t>
      </w:r>
    </w:p>
    <w:p>
      <w:pPr>
        <w:pStyle w:val="Heading1"/>
      </w:pPr>
      <w:r>
        <w:t>II. Progress Checklist</w:t>
      </w:r>
    </w:p>
    <w:p>
      <w:pPr>
        <w:pStyle w:val="Heading2"/>
      </w:pPr>
      <w:r>
        <w:t>✅ Completed Features</w:t>
      </w:r>
    </w:p>
    <w:p>
      <w:pPr>
        <w:pStyle w:val="ListBullet"/>
      </w:pPr>
      <w:r>
        <w:t>Auto-Summarized Notes</w:t>
      </w:r>
    </w:p>
    <w:p>
      <w:pPr>
        <w:pStyle w:val="ListBullet"/>
      </w:pPr>
      <w:r>
        <w:t>Basic Routine &amp; Calendar Planner</w:t>
      </w:r>
    </w:p>
    <w:p>
      <w:pPr>
        <w:pStyle w:val="ListBullet"/>
      </w:pPr>
      <w:r>
        <w:t>Basic Voice Command &amp; Context Recognition</w:t>
      </w:r>
    </w:p>
    <w:p>
      <w:pPr>
        <w:pStyle w:val="ListBullet"/>
      </w:pPr>
      <w:r>
        <w:t>Faith-based Framework Input Design</w:t>
      </w:r>
    </w:p>
    <w:p>
      <w:pPr>
        <w:pStyle w:val="ListBullet"/>
      </w:pPr>
      <w:r>
        <w:t>Parent Control Architecture</w:t>
      </w:r>
    </w:p>
    <w:p>
      <w:pPr>
        <w:pStyle w:val="ListBullet"/>
      </w:pPr>
      <w:r>
        <w:t>Basic Memory Log Function</w:t>
      </w:r>
    </w:p>
    <w:p>
      <w:pPr>
        <w:pStyle w:val="Heading2"/>
      </w:pPr>
      <w:r>
        <w:t>🚧 To-Do Features</w:t>
      </w:r>
    </w:p>
    <w:p>
      <w:pPr>
        <w:pStyle w:val="ListBullet"/>
      </w:pPr>
      <w:r>
        <w:t>Full Emotional State Detection and Alert System</w:t>
      </w:r>
    </w:p>
    <w:p>
      <w:pPr>
        <w:pStyle w:val="ListBullet"/>
      </w:pPr>
      <w:r>
        <w:t>Complete Peer Monitoring with Pattern Recognition</w:t>
      </w:r>
    </w:p>
    <w:p>
      <w:pPr>
        <w:pStyle w:val="ListBullet"/>
      </w:pPr>
      <w:r>
        <w:t>School/Calendar Conflict Integration</w:t>
      </w:r>
    </w:p>
    <w:p>
      <w:pPr>
        <w:pStyle w:val="ListBullet"/>
      </w:pPr>
      <w:r>
        <w:t>Milestone Bank Playback and Archive Export</w:t>
      </w:r>
    </w:p>
    <w:p>
      <w:pPr>
        <w:pStyle w:val="ListBullet"/>
      </w:pPr>
      <w:r>
        <w:t>Guardian Mode Voice Alerts and Sentinel Device</w:t>
      </w:r>
    </w:p>
    <w:p>
      <w:pPr>
        <w:pStyle w:val="ListBullet"/>
      </w:pPr>
      <w:r>
        <w:t>Encouragement Vault Full Integration</w:t>
      </w:r>
    </w:p>
    <w:p>
      <w:pPr>
        <w:pStyle w:val="ListBullet"/>
      </w:pPr>
      <w:r>
        <w:t>Legacy Timeline Builder and Generation Pass-down</w:t>
      </w:r>
    </w:p>
    <w:p>
      <w:pPr>
        <w:pStyle w:val="ListBullet"/>
      </w:pPr>
      <w:r>
        <w:t>Secure Local Storage and Offline Prometheus Device</w:t>
      </w:r>
    </w:p>
    <w:p>
      <w:pPr>
        <w:pStyle w:val="ListBullet"/>
      </w:pPr>
      <w:r>
        <w:t>Printable Legacy Reports and Reflection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