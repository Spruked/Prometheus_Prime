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Welcome to Prometheus</w:t>
      </w:r>
    </w:p>
    <w:p>
      <w:pPr>
        <w:jc w:val="center"/>
      </w:pPr>
      <w:r>
        <w:t>Skill-Based Coaching &amp; High-Performance Life Planning</w:t>
      </w:r>
    </w:p>
    <w:p>
      <w:r>
        <w:t>Built to help you reclaim structure, sharpen your focus, and rebuild stronger than ever.</w:t>
      </w:r>
    </w:p>
    <w:p>
      <w:pPr>
        <w:pStyle w:val="Heading1"/>
      </w:pPr>
      <w:r>
        <w:t>What You Just Bought</w:t>
      </w:r>
    </w:p>
    <w:p>
      <w:r>
        <w:t>You now have access to Prometheus—your personal AI strategist, goal architect, and no-BS planning assistant. This isn’t therapy. This isn’t fluff. It’s structure, clarity, and fire—on your terms.</w:t>
        <w:br/>
        <w:t>Inside this download, you’ll find:</w:t>
        <w:br/>
        <w:t>- Your private link to the Prometheus AI</w:t>
        <w:br/>
        <w:t>- A 3-day Quick-Start Setup Plan</w:t>
        <w:br/>
        <w:t>- Bonus tips to maximize your results</w:t>
      </w:r>
    </w:p>
    <w:p>
      <w:pPr>
        <w:pStyle w:val="Heading1"/>
      </w:pPr>
      <w:r>
        <w:t>Step 1: Access the AI</w:t>
      </w:r>
    </w:p>
    <w:p>
      <w:r>
        <w:t>Click the link below to open Prometheus in ChatGPT (ChatGPT Plus required):</w:t>
        <w:br/>
        <w:t>[&gt;&gt; Access Prometheus Now](YOUR-LINK-HERE)</w:t>
        <w:br/>
        <w:t>(*If you haven’t already, sign into ChatGPT and activate the link.*)</w:t>
        <w:br/>
        <w:br/>
        <w:t>Make sure to bookmark the page—this is your permanent access.</w:t>
      </w:r>
    </w:p>
    <w:p>
      <w:pPr>
        <w:pStyle w:val="Heading1"/>
      </w:pPr>
      <w:r>
        <w:t>Step 2: Your 3-Day Quick Start Plan</w:t>
      </w:r>
    </w:p>
    <w:p>
      <w:pPr>
        <w:pStyle w:val="Heading2"/>
      </w:pPr>
      <w:r>
        <w:t>Day 1 – Get Grounded</w:t>
      </w:r>
    </w:p>
    <w:p>
      <w:r>
        <w:t>Say:</w:t>
        <w:br/>
        <w:t>"Prometheus, help me define the 3 most important areas of my life right now."</w:t>
        <w:br/>
        <w:br/>
        <w:t>You’ll build focus. Choose one priority to improve first—health, finances, discipline, relationships, or purpose.</w:t>
      </w:r>
    </w:p>
    <w:p>
      <w:pPr>
        <w:pStyle w:val="Heading2"/>
      </w:pPr>
      <w:r>
        <w:t>Day 2 – Map the Fire</w:t>
      </w:r>
    </w:p>
    <w:p>
      <w:r>
        <w:t>Say:</w:t>
        <w:br/>
        <w:t>"Prometheus, help me create a short-, mid-, and long-term plan for [my goal]."</w:t>
        <w:br/>
        <w:br/>
        <w:t>You’ll get a structured breakdown—daily habits, 30-day missions, and 12-month objectives.</w:t>
        <w:br/>
        <w:t>Write them down. Print them out. This is your new blueprint.</w:t>
      </w:r>
    </w:p>
    <w:p>
      <w:pPr>
        <w:pStyle w:val="Heading2"/>
      </w:pPr>
      <w:r>
        <w:t>Day 3 – Lock It In</w:t>
      </w:r>
    </w:p>
    <w:p>
      <w:r>
        <w:t>Say:</w:t>
        <w:br/>
        <w:t>"Prometheus, create a weekly ritual and daily habits to keep me accountable and moving forward."</w:t>
        <w:br/>
        <w:br/>
        <w:t>You now have a system. Set a time each week to check in with Prometheus, update your goals, and reflect.</w:t>
      </w:r>
    </w:p>
    <w:p>
      <w:pPr>
        <w:pStyle w:val="Heading1"/>
      </w:pPr>
      <w:r>
        <w:t>Tips to Get the Most Out of Prometheus</w:t>
      </w:r>
    </w:p>
    <w:p>
      <w:r>
        <w:t>- Be honest. Prometheus works best when you're real about what’s in your way.</w:t>
        <w:br/>
        <w:t>- Talk to it like a coach. Give context. Ask for specifics. Push back if needed.</w:t>
        <w:br/>
        <w:t>- Save your best outputs. Screenshot or copy what matters—you’ll refer back later.</w:t>
        <w:br/>
        <w:t>- Use it daily or weekly. Make it part of your rhythm—not just a one-time tool.</w:t>
      </w:r>
    </w:p>
    <w:p>
      <w:pPr>
        <w:pStyle w:val="Heading1"/>
      </w:pPr>
      <w:r>
        <w:t>Need Help? Feedback? Ideas?</w:t>
      </w:r>
    </w:p>
    <w:p>
      <w:r>
        <w:t>This is just the beginning. If you have suggestions, hit a roadblock, or want to share a win—email me:</w:t>
        <w:br/>
        <w:t>[YOUR EMAIL HERE]</w:t>
        <w:br/>
        <w:t>Your feedback shapes future versions and updates.</w:t>
      </w:r>
    </w:p>
    <w:p>
      <w:pPr>
        <w:pStyle w:val="Heading1"/>
      </w:pPr>
      <w:r>
        <w:t>Final Note</w:t>
      </w:r>
    </w:p>
    <w:p>
      <w:r>
        <w:t>You’re not alone. You’re not broken. And you’re not done.</w:t>
        <w:br/>
        <w:t>Prometheus was built by someone who knows the fire—and still walks through it.</w:t>
        <w:br/>
        <w:br/>
        <w:t>Now it’s your turn.</w:t>
      </w:r>
    </w:p>
    <w:p>
      <w:r>
        <w:t>– Prometheus Support Team (a.k.a. just a guy named Bryan who built this damn thing to survive)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