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50D4" w14:textId="77777777" w:rsidR="00904B66" w:rsidRDefault="00000000">
      <w:pPr>
        <w:pStyle w:val="Title"/>
      </w:pPr>
      <w:r>
        <w:t>PROMETHEUS PRIME: BOOT &amp; DEPLOY CHEAT SHEET</w:t>
      </w:r>
    </w:p>
    <w:p w14:paraId="0595869F" w14:textId="77777777" w:rsidR="00904B66" w:rsidRDefault="00000000">
      <w:pPr>
        <w:pStyle w:val="Heading1"/>
      </w:pPr>
      <w:r>
        <w:t>✅ INITIAL SETUP (First Time Only)</w:t>
      </w:r>
    </w:p>
    <w:p w14:paraId="545A3EAD" w14:textId="77777777" w:rsidR="00904B66" w:rsidRDefault="00000000">
      <w:pPr>
        <w:pStyle w:val="ListNumber"/>
      </w:pPr>
      <w:r>
        <w:t>Create Project Structure:</w:t>
      </w:r>
      <w:r>
        <w:br/>
        <w:t>mkdir C:\PrometheusPrime</w:t>
      </w:r>
      <w:r>
        <w:br/>
        <w:t>cd C:\PrometheusPrime</w:t>
      </w:r>
      <w:r>
        <w:br/>
        <w:t>mkdir backend frontend data logs config tests docs</w:t>
      </w:r>
    </w:p>
    <w:p w14:paraId="2523668A" w14:textId="77777777" w:rsidR="00904B66" w:rsidRDefault="00000000">
      <w:pPr>
        <w:pStyle w:val="ListNumber"/>
      </w:pPr>
      <w:r>
        <w:t>Create Virtual Environment:</w:t>
      </w:r>
      <w:r>
        <w:br/>
        <w:t>python -m venv venv</w:t>
      </w:r>
      <w:r>
        <w:br/>
        <w:t>.\venv\Scripts\activate</w:t>
      </w:r>
    </w:p>
    <w:p w14:paraId="5A2180FE" w14:textId="77777777" w:rsidR="00904B66" w:rsidRDefault="00000000">
      <w:pPr>
        <w:pStyle w:val="ListNumber"/>
      </w:pPr>
      <w:r>
        <w:t>Install Required Packages:</w:t>
      </w:r>
      <w:r>
        <w:br/>
        <w:t>pip install fastapi uvicorn pydantic</w:t>
      </w:r>
    </w:p>
    <w:p w14:paraId="525E6757" w14:textId="77777777" w:rsidR="00904B66" w:rsidRDefault="00000000">
      <w:pPr>
        <w:pStyle w:val="ListNumber"/>
      </w:pPr>
      <w:r>
        <w:t>Create main.py inside backend folder:</w:t>
      </w:r>
      <w:r>
        <w:br/>
        <w:t>Place it in: C:\PrometheusPrime\backend\main.py</w:t>
      </w:r>
      <w:r>
        <w:br/>
        <w:t>Use the full FastAPI backend logic you already have (ask, mint, logs, tone)</w:t>
      </w:r>
    </w:p>
    <w:p w14:paraId="5354EC8B" w14:textId="77777777" w:rsidR="000E6291" w:rsidRDefault="000E6291">
      <w:pPr>
        <w:pStyle w:val="Heading1"/>
      </w:pPr>
    </w:p>
    <w:p w14:paraId="0AAF50FF" w14:textId="5A2EE004" w:rsidR="00904B66" w:rsidRDefault="00000000">
      <w:pPr>
        <w:pStyle w:val="Heading1"/>
      </w:pPr>
      <w:r>
        <w:t>🚀 STARTING PROMETHEUS PRIME (EVERY SESSION)</w:t>
      </w:r>
    </w:p>
    <w:p w14:paraId="02C2F8B1" w14:textId="77777777" w:rsidR="00904B66" w:rsidRDefault="00000000">
      <w:pPr>
        <w:pStyle w:val="ListNumber"/>
      </w:pPr>
      <w:r>
        <w:t>Open PowerShell</w:t>
      </w:r>
      <w:r>
        <w:br/>
        <w:t>(Run as Admin optionally for future file/db ops)</w:t>
      </w:r>
    </w:p>
    <w:p w14:paraId="0CCB5EAB" w14:textId="77777777" w:rsidR="00904B66" w:rsidRDefault="00000000">
      <w:pPr>
        <w:pStyle w:val="ListNumber"/>
      </w:pPr>
      <w:r>
        <w:t>Navigate to Project:</w:t>
      </w:r>
      <w:r>
        <w:br/>
        <w:t>cd C:\PrometheusPrime</w:t>
      </w:r>
      <w:r>
        <w:br/>
        <w:t>.\venv\Scripts\activate</w:t>
      </w:r>
    </w:p>
    <w:p w14:paraId="70FB7AB8" w14:textId="77777777" w:rsidR="00904B66" w:rsidRDefault="00000000">
      <w:pPr>
        <w:pStyle w:val="ListNumber"/>
      </w:pPr>
      <w:r>
        <w:t>Launch the Backend API:</w:t>
      </w:r>
      <w:r>
        <w:br/>
        <w:t>uvicorn backend.main:app --reload</w:t>
      </w:r>
    </w:p>
    <w:p w14:paraId="7A9FE94E" w14:textId="77777777" w:rsidR="00904B66" w:rsidRDefault="00000000">
      <w:pPr>
        <w:pStyle w:val="ListNumber"/>
      </w:pPr>
      <w:r>
        <w:t>Access API Docs (in browser):</w:t>
      </w:r>
      <w:r>
        <w:br/>
        <w:t>http://127.0.0.1:8000/docs</w:t>
      </w:r>
    </w:p>
    <w:p w14:paraId="2A1336EA" w14:textId="77777777" w:rsidR="000E6291" w:rsidRDefault="000E6291">
      <w:pPr>
        <w:pStyle w:val="Heading1"/>
      </w:pPr>
    </w:p>
    <w:p w14:paraId="1A393F06" w14:textId="77777777" w:rsidR="000E6291" w:rsidRDefault="000E6291">
      <w:pPr>
        <w:pStyle w:val="Heading1"/>
      </w:pPr>
    </w:p>
    <w:p w14:paraId="63C64BCC" w14:textId="3E2E888C" w:rsidR="00904B66" w:rsidRDefault="00000000">
      <w:pPr>
        <w:pStyle w:val="Heading1"/>
      </w:pPr>
      <w:r>
        <w:t>🧪 INTERACTING WITH THE AI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04B66" w14:paraId="53495B71" w14:textId="77777777">
        <w:tc>
          <w:tcPr>
            <w:tcW w:w="2160" w:type="dxa"/>
          </w:tcPr>
          <w:p w14:paraId="4956B1B1" w14:textId="77777777" w:rsidR="00904B66" w:rsidRDefault="00000000">
            <w:r>
              <w:t>ACTION</w:t>
            </w:r>
          </w:p>
        </w:tc>
        <w:tc>
          <w:tcPr>
            <w:tcW w:w="2160" w:type="dxa"/>
          </w:tcPr>
          <w:p w14:paraId="1DEBB250" w14:textId="77777777" w:rsidR="00904B66" w:rsidRDefault="00000000">
            <w:r>
              <w:t>METHOD</w:t>
            </w:r>
          </w:p>
        </w:tc>
        <w:tc>
          <w:tcPr>
            <w:tcW w:w="2160" w:type="dxa"/>
          </w:tcPr>
          <w:p w14:paraId="762466D3" w14:textId="77777777" w:rsidR="00904B66" w:rsidRDefault="00000000">
            <w:r>
              <w:t>URL</w:t>
            </w:r>
          </w:p>
        </w:tc>
        <w:tc>
          <w:tcPr>
            <w:tcW w:w="2160" w:type="dxa"/>
          </w:tcPr>
          <w:p w14:paraId="6D899C98" w14:textId="77777777" w:rsidR="00904B66" w:rsidRDefault="00000000">
            <w:r>
              <w:t>BODY Example</w:t>
            </w:r>
          </w:p>
        </w:tc>
      </w:tr>
      <w:tr w:rsidR="00904B66" w14:paraId="4F54554C" w14:textId="77777777">
        <w:tc>
          <w:tcPr>
            <w:tcW w:w="2160" w:type="dxa"/>
          </w:tcPr>
          <w:p w14:paraId="4045F15E" w14:textId="77777777" w:rsidR="00904B66" w:rsidRDefault="00000000">
            <w:r>
              <w:t>Ask AI a question</w:t>
            </w:r>
          </w:p>
        </w:tc>
        <w:tc>
          <w:tcPr>
            <w:tcW w:w="2160" w:type="dxa"/>
          </w:tcPr>
          <w:p w14:paraId="56496B87" w14:textId="77777777" w:rsidR="00904B66" w:rsidRDefault="00000000">
            <w:r>
              <w:t>POST</w:t>
            </w:r>
          </w:p>
        </w:tc>
        <w:tc>
          <w:tcPr>
            <w:tcW w:w="2160" w:type="dxa"/>
          </w:tcPr>
          <w:p w14:paraId="59AF05B7" w14:textId="77777777" w:rsidR="00904B66" w:rsidRDefault="00000000">
            <w:r>
              <w:t>/ask</w:t>
            </w:r>
          </w:p>
        </w:tc>
        <w:tc>
          <w:tcPr>
            <w:tcW w:w="2160" w:type="dxa"/>
          </w:tcPr>
          <w:p w14:paraId="2A7B17FF" w14:textId="77777777" w:rsidR="00904B66" w:rsidRDefault="00000000">
            <w:r>
              <w:t>{"user_id": "user1", "prompt": "Who are you?"}</w:t>
            </w:r>
          </w:p>
        </w:tc>
      </w:tr>
      <w:tr w:rsidR="00904B66" w14:paraId="0C66318A" w14:textId="77777777">
        <w:tc>
          <w:tcPr>
            <w:tcW w:w="2160" w:type="dxa"/>
          </w:tcPr>
          <w:p w14:paraId="71591F45" w14:textId="77777777" w:rsidR="00904B66" w:rsidRDefault="00000000">
            <w:r>
              <w:t>View tone memory</w:t>
            </w:r>
          </w:p>
        </w:tc>
        <w:tc>
          <w:tcPr>
            <w:tcW w:w="2160" w:type="dxa"/>
          </w:tcPr>
          <w:p w14:paraId="03119208" w14:textId="77777777" w:rsidR="00904B66" w:rsidRDefault="00000000">
            <w:r>
              <w:t>GET</w:t>
            </w:r>
          </w:p>
        </w:tc>
        <w:tc>
          <w:tcPr>
            <w:tcW w:w="2160" w:type="dxa"/>
          </w:tcPr>
          <w:p w14:paraId="541BE90A" w14:textId="77777777" w:rsidR="00904B66" w:rsidRDefault="00000000">
            <w:r>
              <w:t>/tone/user1</w:t>
            </w:r>
          </w:p>
        </w:tc>
        <w:tc>
          <w:tcPr>
            <w:tcW w:w="2160" w:type="dxa"/>
          </w:tcPr>
          <w:p w14:paraId="4DC7FDF3" w14:textId="77777777" w:rsidR="00904B66" w:rsidRDefault="00000000">
            <w:r>
              <w:t>None</w:t>
            </w:r>
          </w:p>
        </w:tc>
      </w:tr>
      <w:tr w:rsidR="00904B66" w14:paraId="590B2D42" w14:textId="77777777">
        <w:tc>
          <w:tcPr>
            <w:tcW w:w="2160" w:type="dxa"/>
          </w:tcPr>
          <w:p w14:paraId="478741F1" w14:textId="77777777" w:rsidR="00904B66" w:rsidRDefault="00000000">
            <w:r>
              <w:t>Mint NFT Metadata</w:t>
            </w:r>
          </w:p>
        </w:tc>
        <w:tc>
          <w:tcPr>
            <w:tcW w:w="2160" w:type="dxa"/>
          </w:tcPr>
          <w:p w14:paraId="2AF986FB" w14:textId="77777777" w:rsidR="00904B66" w:rsidRDefault="00000000">
            <w:r>
              <w:t>POST</w:t>
            </w:r>
          </w:p>
        </w:tc>
        <w:tc>
          <w:tcPr>
            <w:tcW w:w="2160" w:type="dxa"/>
          </w:tcPr>
          <w:p w14:paraId="41BC0926" w14:textId="77777777" w:rsidR="00904B66" w:rsidRDefault="00000000">
            <w:r>
              <w:t>/mint</w:t>
            </w:r>
          </w:p>
        </w:tc>
        <w:tc>
          <w:tcPr>
            <w:tcW w:w="2160" w:type="dxa"/>
          </w:tcPr>
          <w:p w14:paraId="65B7D8F5" w14:textId="77777777" w:rsidR="00904B66" w:rsidRDefault="00000000">
            <w:r>
              <w:t>{"user_id": "user1"}</w:t>
            </w:r>
          </w:p>
        </w:tc>
      </w:tr>
      <w:tr w:rsidR="00904B66" w14:paraId="3404C981" w14:textId="77777777">
        <w:tc>
          <w:tcPr>
            <w:tcW w:w="2160" w:type="dxa"/>
          </w:tcPr>
          <w:p w14:paraId="1CD4194A" w14:textId="77777777" w:rsidR="00904B66" w:rsidRDefault="00000000">
            <w:r>
              <w:t>View all logs</w:t>
            </w:r>
          </w:p>
        </w:tc>
        <w:tc>
          <w:tcPr>
            <w:tcW w:w="2160" w:type="dxa"/>
          </w:tcPr>
          <w:p w14:paraId="0FDAFD55" w14:textId="77777777" w:rsidR="00904B66" w:rsidRDefault="00000000">
            <w:r>
              <w:t>GET</w:t>
            </w:r>
          </w:p>
        </w:tc>
        <w:tc>
          <w:tcPr>
            <w:tcW w:w="2160" w:type="dxa"/>
          </w:tcPr>
          <w:p w14:paraId="5F356A5D" w14:textId="77777777" w:rsidR="00904B66" w:rsidRDefault="00000000">
            <w:r>
              <w:t>/logs</w:t>
            </w:r>
          </w:p>
        </w:tc>
        <w:tc>
          <w:tcPr>
            <w:tcW w:w="2160" w:type="dxa"/>
          </w:tcPr>
          <w:p w14:paraId="1F3E4C60" w14:textId="77777777" w:rsidR="00904B66" w:rsidRDefault="00000000">
            <w:r>
              <w:t>None</w:t>
            </w:r>
          </w:p>
        </w:tc>
      </w:tr>
    </w:tbl>
    <w:p w14:paraId="36B33068" w14:textId="77777777" w:rsidR="00904B66" w:rsidRDefault="00000000">
      <w:pPr>
        <w:pStyle w:val="Heading1"/>
      </w:pPr>
      <w:r>
        <w:t>🗂️ TO-DO (COMING NEXT – Add When Ready)</w:t>
      </w:r>
    </w:p>
    <w:p w14:paraId="1354D7C1" w14:textId="77777777" w:rsidR="00904B66" w:rsidRDefault="00000000">
      <w:pPr>
        <w:pStyle w:val="ListBullet"/>
      </w:pPr>
      <w:r>
        <w:t>🔒 Save Logs + Tone to File:</w:t>
      </w:r>
    </w:p>
    <w:p w14:paraId="38E5D603" w14:textId="77777777" w:rsidR="00904B66" w:rsidRDefault="00000000">
      <w:pPr>
        <w:pStyle w:val="ListBullet2"/>
      </w:pPr>
      <w:r>
        <w:t>- Store execution_logs and tone_memory in JSON files:</w:t>
      </w:r>
    </w:p>
    <w:p w14:paraId="64501531" w14:textId="77777777" w:rsidR="00904B66" w:rsidRDefault="00000000">
      <w:pPr>
        <w:pStyle w:val="ListBullet2"/>
      </w:pPr>
      <w:r>
        <w:t xml:space="preserve">  logs\log.json</w:t>
      </w:r>
      <w:r>
        <w:br/>
        <w:t xml:space="preserve">  data\tone_memory.json</w:t>
      </w:r>
    </w:p>
    <w:p w14:paraId="6F49EC6A" w14:textId="77777777" w:rsidR="00904B66" w:rsidRDefault="00000000">
      <w:pPr>
        <w:pStyle w:val="ListBullet2"/>
      </w:pPr>
      <w:r>
        <w:t>- Reload them on app start</w:t>
      </w:r>
    </w:p>
    <w:p w14:paraId="01FF82C4" w14:textId="77777777" w:rsidR="00904B66" w:rsidRDefault="00000000">
      <w:pPr>
        <w:pStyle w:val="ListBullet2"/>
      </w:pPr>
      <w:r>
        <w:t>- Save on shutdown</w:t>
      </w:r>
    </w:p>
    <w:p w14:paraId="42484E2D" w14:textId="77777777" w:rsidR="00904B66" w:rsidRDefault="00000000">
      <w:pPr>
        <w:pStyle w:val="ListBullet"/>
      </w:pPr>
      <w:r>
        <w:t>🎨 Frontend Web UI Panel:</w:t>
      </w:r>
    </w:p>
    <w:p w14:paraId="6AEBFE4C" w14:textId="77777777" w:rsidR="00904B66" w:rsidRDefault="00000000">
      <w:pPr>
        <w:pStyle w:val="ListBullet2"/>
      </w:pPr>
      <w:r>
        <w:t>- HTML/JS dashboard (located in frontend\index.html)</w:t>
      </w:r>
    </w:p>
    <w:p w14:paraId="7A87944E" w14:textId="77777777" w:rsidR="00904B66" w:rsidRDefault="00000000">
      <w:pPr>
        <w:pStyle w:val="ListBullet2"/>
      </w:pPr>
      <w:r>
        <w:t>- Connect via fetch() to /ask, /mint, /logs, etc.</w:t>
      </w:r>
    </w:p>
    <w:p w14:paraId="3E51675A" w14:textId="77777777" w:rsidR="00904B66" w:rsidRDefault="00000000">
      <w:pPr>
        <w:pStyle w:val="ListBullet"/>
      </w:pPr>
      <w:r>
        <w:t>🧾 NFT Certificate Rendering:</w:t>
      </w:r>
    </w:p>
    <w:p w14:paraId="53F6BAA4" w14:textId="77777777" w:rsidR="00904B66" w:rsidRDefault="00000000">
      <w:pPr>
        <w:pStyle w:val="ListBullet2"/>
      </w:pPr>
      <w:r>
        <w:t>- Render NFT metadata to .png or .pdf</w:t>
      </w:r>
    </w:p>
    <w:p w14:paraId="3B630257" w14:textId="77777777" w:rsidR="00904B66" w:rsidRDefault="00000000">
      <w:pPr>
        <w:pStyle w:val="ListBullet2"/>
      </w:pPr>
      <w:r>
        <w:t>- Optional local save or print</w:t>
      </w:r>
    </w:p>
    <w:p w14:paraId="605D987F" w14:textId="77777777" w:rsidR="00904B66" w:rsidRDefault="00000000">
      <w:pPr>
        <w:pStyle w:val="ListBullet2"/>
      </w:pPr>
      <w:r>
        <w:t>- (Later: integrate with blockchain wallet or OpenSea)</w:t>
      </w:r>
    </w:p>
    <w:p w14:paraId="01B038A0" w14:textId="77777777" w:rsidR="00904B66" w:rsidRDefault="00000000">
      <w:pPr>
        <w:pStyle w:val="ListBullet"/>
      </w:pPr>
      <w:r>
        <w:t>🛠️ Add Custom AI Skills:</w:t>
      </w:r>
    </w:p>
    <w:p w14:paraId="60790899" w14:textId="77777777" w:rsidR="00904B66" w:rsidRDefault="00000000">
      <w:pPr>
        <w:pStyle w:val="ListBullet2"/>
      </w:pPr>
      <w:r>
        <w:t>- Build AI modules as .py files in backend\modules</w:t>
      </w:r>
    </w:p>
    <w:p w14:paraId="1E4BB173" w14:textId="77777777" w:rsidR="00904B66" w:rsidRDefault="00000000">
      <w:pPr>
        <w:pStyle w:val="ListBullet2"/>
      </w:pPr>
      <w:r>
        <w:t>- Import them to expand capability</w:t>
      </w:r>
    </w:p>
    <w:p w14:paraId="58E3476B" w14:textId="77777777" w:rsidR="00904B66" w:rsidRDefault="00000000">
      <w:pPr>
        <w:pStyle w:val="Heading1"/>
      </w:pPr>
      <w:r>
        <w:lastRenderedPageBreak/>
        <w:t>🧼 SHUTDOWN CLEANLY</w:t>
      </w:r>
    </w:p>
    <w:p w14:paraId="2237A805" w14:textId="77777777" w:rsidR="00904B66" w:rsidRDefault="00000000">
      <w:pPr>
        <w:pStyle w:val="ListNumber"/>
      </w:pPr>
      <w:r>
        <w:t>Stop Uvicorn:</w:t>
      </w:r>
      <w:r>
        <w:br/>
        <w:t>CTRL + C in PowerShell</w:t>
      </w:r>
    </w:p>
    <w:p w14:paraId="4C357A9E" w14:textId="77777777" w:rsidR="00904B66" w:rsidRDefault="00000000">
      <w:pPr>
        <w:pStyle w:val="ListNumber"/>
      </w:pPr>
      <w:r>
        <w:t>Deactivate Virtual Env:</w:t>
      </w:r>
      <w:r>
        <w:br/>
        <w:t>deactivate</w:t>
      </w:r>
    </w:p>
    <w:sectPr w:rsidR="00904B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954026">
    <w:abstractNumId w:val="8"/>
  </w:num>
  <w:num w:numId="2" w16cid:durableId="1087076230">
    <w:abstractNumId w:val="6"/>
  </w:num>
  <w:num w:numId="3" w16cid:durableId="1089154763">
    <w:abstractNumId w:val="5"/>
  </w:num>
  <w:num w:numId="4" w16cid:durableId="40398022">
    <w:abstractNumId w:val="4"/>
  </w:num>
  <w:num w:numId="5" w16cid:durableId="152067081">
    <w:abstractNumId w:val="7"/>
  </w:num>
  <w:num w:numId="6" w16cid:durableId="3214413">
    <w:abstractNumId w:val="3"/>
  </w:num>
  <w:num w:numId="7" w16cid:durableId="707410218">
    <w:abstractNumId w:val="2"/>
  </w:num>
  <w:num w:numId="8" w16cid:durableId="1675375267">
    <w:abstractNumId w:val="1"/>
  </w:num>
  <w:num w:numId="9" w16cid:durableId="11115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291"/>
    <w:rsid w:val="0015074B"/>
    <w:rsid w:val="0029639D"/>
    <w:rsid w:val="00326F90"/>
    <w:rsid w:val="00353A27"/>
    <w:rsid w:val="00904B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1919C"/>
  <w14:defaultImageDpi w14:val="300"/>
  <w15:docId w15:val="{B714F8DE-7DD4-4AAC-A3C6-74A2B8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Spruk</cp:lastModifiedBy>
  <cp:revision>3</cp:revision>
  <dcterms:created xsi:type="dcterms:W3CDTF">2013-12-23T23:15:00Z</dcterms:created>
  <dcterms:modified xsi:type="dcterms:W3CDTF">2025-06-12T14:35:00Z</dcterms:modified>
  <cp:category/>
</cp:coreProperties>
</file>