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&amp; Web Development Lingo Cheat Sheet</w:t>
      </w:r>
    </w:p>
    <w:p>
      <w:pPr>
        <w:pStyle w:val="Heading2"/>
      </w:pPr>
      <w:r>
        <w:t>Component:</w:t>
      </w:r>
    </w:p>
    <w:p>
      <w:r>
        <w:t>A self-contained piece of UI logic (like TaskManager). Think of it as a mini app within your app.</w:t>
      </w:r>
    </w:p>
    <w:p>
      <w:pPr>
        <w:pStyle w:val="Heading2"/>
      </w:pPr>
      <w:r>
        <w:t>JSX:</w:t>
      </w:r>
    </w:p>
    <w:p>
      <w:r>
        <w:t>JavaScript XML – a syntax extension that lets you write HTML-like code inside JavaScript.</w:t>
      </w:r>
    </w:p>
    <w:p>
      <w:pPr>
        <w:pStyle w:val="Heading2"/>
      </w:pPr>
      <w:r>
        <w:t>useState:</w:t>
      </w:r>
    </w:p>
    <w:p>
      <w:r>
        <w:t>A React hook that lets you store and update local state (like a variable that React watches).</w:t>
      </w:r>
    </w:p>
    <w:p>
      <w:pPr>
        <w:pStyle w:val="Heading2"/>
      </w:pPr>
      <w:r>
        <w:t>useEffect:</w:t>
      </w:r>
    </w:p>
    <w:p>
      <w:r>
        <w:t>A React hook that runs after render – often used for loading data or reacting to changes.</w:t>
      </w:r>
    </w:p>
    <w:p>
      <w:pPr>
        <w:pStyle w:val="Heading2"/>
      </w:pPr>
      <w:r>
        <w:t>return():</w:t>
      </w:r>
    </w:p>
    <w:p>
      <w:r>
        <w:t>The part of a component that defines what gets shown on the screen.</w:t>
      </w:r>
    </w:p>
    <w:p>
      <w:pPr>
        <w:pStyle w:val="Heading2"/>
      </w:pPr>
      <w:r>
        <w:t>Props:</w:t>
      </w:r>
    </w:p>
    <w:p>
      <w:r>
        <w:t>Short for 'properties' – inputs you pass to components, like arguments to a function.</w:t>
      </w:r>
    </w:p>
    <w:p>
      <w:pPr>
        <w:pStyle w:val="Heading2"/>
      </w:pPr>
      <w:r>
        <w:t>State:</w:t>
      </w:r>
    </w:p>
    <w:p>
      <w:r>
        <w:t>Data that changes over time – like task input, toggles, or counters.</w:t>
      </w:r>
    </w:p>
    <w:p>
      <w:pPr>
        <w:pStyle w:val="Heading2"/>
      </w:pPr>
      <w:r>
        <w:t>Hook:</w:t>
      </w:r>
    </w:p>
    <w:p>
      <w:r>
        <w:t>A special function that starts with 'use' and gives you access to React features (e.g. useState).</w:t>
      </w:r>
    </w:p>
    <w:p>
      <w:pPr>
        <w:pStyle w:val="Heading2"/>
      </w:pPr>
      <w:r>
        <w:t>Function:</w:t>
      </w:r>
    </w:p>
    <w:p>
      <w:r>
        <w:t>A reusable block of code that does something – like add a task or handle a click.</w:t>
      </w:r>
    </w:p>
    <w:p>
      <w:pPr>
        <w:pStyle w:val="Heading2"/>
      </w:pPr>
      <w:r>
        <w:t>Arrow Function:</w:t>
      </w:r>
    </w:p>
    <w:p>
      <w:r>
        <w:t>A shorthand way to write functions in JavaScript: () =&gt; { /* code */ }.</w:t>
      </w:r>
    </w:p>
    <w:p>
      <w:pPr>
        <w:pStyle w:val="Heading2"/>
      </w:pPr>
      <w:r>
        <w:t>Local Storage:</w:t>
      </w:r>
    </w:p>
    <w:p>
      <w:r>
        <w:t>A browser feature that lets you store small pieces of data on the user’s computer.</w:t>
      </w:r>
    </w:p>
    <w:p>
      <w:pPr>
        <w:pStyle w:val="Heading2"/>
      </w:pPr>
      <w:r>
        <w:t>map():</w:t>
      </w:r>
    </w:p>
    <w:p>
      <w:r>
        <w:t>A function that loops through an array and returns a new version (used for rendering lists).</w:t>
      </w:r>
    </w:p>
    <w:p>
      <w:pPr>
        <w:pStyle w:val="Heading2"/>
      </w:pPr>
      <w:r>
        <w:t>filter():</w:t>
      </w:r>
    </w:p>
    <w:p>
      <w:r>
        <w:t>A function that returns a new array with only the items that pass a condition.</w:t>
      </w:r>
    </w:p>
    <w:p>
      <w:pPr>
        <w:pStyle w:val="Heading2"/>
      </w:pPr>
      <w:r>
        <w:t>Listening:</w:t>
      </w:r>
    </w:p>
    <w:p>
      <w:r>
        <w:t>In voice input, it means the mic is actively capturing audio.</w:t>
      </w:r>
    </w:p>
    <w:p>
      <w:pPr>
        <w:pStyle w:val="Heading2"/>
      </w:pPr>
      <w:r>
        <w:t>Transcript:</w:t>
      </w:r>
    </w:p>
    <w:p>
      <w:r>
        <w:t>The text result of speech recognition.</w:t>
      </w:r>
    </w:p>
    <w:p>
      <w:pPr>
        <w:pStyle w:val="Heading2"/>
      </w:pPr>
      <w:r>
        <w:t>setState:</w:t>
      </w:r>
    </w:p>
    <w:p>
      <w:r>
        <w:t>The function used to change a value stored in state – like setTask() updates 'task'.</w:t>
      </w:r>
    </w:p>
    <w:p>
      <w:pPr>
        <w:pStyle w:val="Heading2"/>
      </w:pPr>
      <w:r>
        <w:t>Event Handler:</w:t>
      </w:r>
    </w:p>
    <w:p>
      <w:r>
        <w:t>A function that runs when something happens – like onClick or onChange.</w:t>
      </w:r>
    </w:p>
    <w:p>
      <w:pPr>
        <w:pStyle w:val="Heading2"/>
      </w:pPr>
      <w:r>
        <w:t>Return Statement:</w:t>
      </w:r>
    </w:p>
    <w:p>
      <w:r>
        <w:t>Tells the component what HTML/JSX to render. Everything visible goes here.</w:t>
      </w:r>
    </w:p>
    <w:p>
      <w:pPr>
        <w:pStyle w:val="Heading2"/>
      </w:pPr>
      <w:r>
        <w:t>Bracket:</w:t>
      </w:r>
    </w:p>
    <w:p>
      <w:r>
        <w:t>A character like (), {}, or []. Each has a purpose (function call, object, array).</w:t>
      </w:r>
    </w:p>
    <w:p>
      <w:pPr>
        <w:pStyle w:val="Heading2"/>
      </w:pPr>
      <w:r>
        <w:t>Syntax Error:</w:t>
      </w:r>
    </w:p>
    <w:p>
      <w:r>
        <w:t>A mistake in your code that breaks it (like a missing bracket or typo).</w:t>
      </w:r>
    </w:p>
    <w:p>
      <w:pPr>
        <w:pStyle w:val="Heading2"/>
      </w:pPr>
      <w:r>
        <w:t>Terminal:</w:t>
      </w:r>
    </w:p>
    <w:p>
      <w:r>
        <w:t>A text interface where you run commands like npm run dev.</w:t>
      </w:r>
    </w:p>
    <w:p>
      <w:pPr>
        <w:pStyle w:val="Heading2"/>
      </w:pPr>
      <w:r>
        <w:t>npm:</w:t>
      </w:r>
    </w:p>
    <w:p>
      <w:r>
        <w:t>Node Package Manager – a tool for installing code libraries like Tailwind or react-speech-recognition.</w:t>
      </w:r>
    </w:p>
    <w:p>
      <w:pPr>
        <w:pStyle w:val="Heading2"/>
      </w:pPr>
      <w:r>
        <w:t>Tailwind:</w:t>
      </w:r>
    </w:p>
    <w:p>
      <w:r>
        <w:t>A utility-first CSS framework that lets you style things quickly using class names.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