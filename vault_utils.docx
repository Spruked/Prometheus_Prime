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Vault Utilities Module</w:t>
      </w:r>
    </w:p>
    <w:p>
      <w:r>
        <w:br/>
        <w:t>import sqlite3</w:t>
        <w:br/>
        <w:t>import os</w:t>
        <w:br/>
        <w:t>import base64</w:t>
        <w:br/>
        <w:t>from azure.identity import DefaultAzureCredential</w:t>
        <w:br/>
        <w:t>from azure.keyvault.secrets import SecretClient</w:t>
        <w:br/>
        <w:t>from Crypto.Cipher import AES</w:t>
        <w:br/>
        <w:t>from Crypto.Util.Padding import unpad</w:t>
        <w:br/>
        <w:br/>
        <w:t>DB_PATH = "legacy_vault.db"</w:t>
        <w:br/>
        <w:t>KEY_VAULT_NAME = "your-keyvault-name"</w:t>
        <w:br/>
        <w:t>SECRET_NAME = "encryption-key"</w:t>
        <w:br/>
        <w:t>vault_url = f"https://{KEY_VAULT_NAME}.vault.azure.net"</w:t>
        <w:br/>
        <w:t>credential = DefaultAzureCredential()</w:t>
        <w:br/>
        <w:t>secret_client = SecretClient(vault_url, credential)</w:t>
        <w:br/>
        <w:br/>
        <w:t>def delete_vault_record(vault_id: str) -&gt; str:</w:t>
        <w:br/>
        <w:t xml:space="preserve">    conn = sqlite3.connect(DB_PATH)</w:t>
        <w:br/>
        <w:t xml:space="preserve">    cursor = conn.cursor()</w:t>
        <w:br/>
        <w:t xml:space="preserve">    cursor.execute("SELECT vault_id FROM legacy_vault WHERE vault_id = ?", (vault_id,))</w:t>
        <w:br/>
        <w:t xml:space="preserve">    if not cursor.fetchone():</w:t>
        <w:br/>
        <w:t xml:space="preserve">        conn.close()</w:t>
        <w:br/>
        <w:t xml:space="preserve">        return f"Error: No record found for Vault ID {vault_id}"</w:t>
        <w:br/>
        <w:t xml:space="preserve">    cursor.execute("DELETE FROM legacy_vault WHERE vault_id = ?", (vault_id,))</w:t>
        <w:br/>
        <w:t xml:space="preserve">    conn.commit()</w:t>
        <w:br/>
        <w:t xml:space="preserve">    conn.close()</w:t>
        <w:br/>
        <w:t xml:space="preserve">    return f"Vault record {vault_id} permanently deleted."</w:t>
        <w:br/>
        <w:br/>
        <w:t>def decrypt_data(encrypted_data: str, key: str) -&gt; str:</w:t>
        <w:br/>
        <w:t xml:space="preserve">    encrypted_bytes = base64.b64decode(encrypted_data)</w:t>
        <w:br/>
        <w:t xml:space="preserve">    cipher = AES.new(key.encode("utf-8"), AES.MODE_ECB)</w:t>
        <w:br/>
        <w:t xml:space="preserve">    decrypted_bytes = unpad(cipher.decrypt(encrypted_bytes), AES.block_size)</w:t>
        <w:br/>
        <w:t xml:space="preserve">    return decrypted_bytes.decode("utf-8")</w:t>
        <w:br/>
        <w:br/>
        <w:t>def export_vault_record(vault_id: str):</w:t>
        <w:br/>
        <w:t xml:space="preserve">    conn = sqlite3.connect(DB_PATH)</w:t>
        <w:br/>
        <w:t xml:space="preserve">    cursor = conn.cursor()</w:t>
        <w:br/>
        <w:t xml:space="preserve">    cursor.execute("SELECT vault_id, title, description FROM legacy_vault WHERE vault_id = ?", (vault_id,))</w:t>
        <w:br/>
        <w:t xml:space="preserve">    record = cursor.fetchone()</w:t>
        <w:br/>
        <w:t xml:space="preserve">    conn.close()</w:t>
        <w:br/>
        <w:t xml:space="preserve">    if not record:</w:t>
        <w:br/>
        <w:t xml:space="preserve">        return f"Error: No record found for Vault ID {vault_id}"</w:t>
        <w:br/>
        <w:t xml:space="preserve">    encryption_key = secret_client.get_secret(SECRET_NAME).value</w:t>
        <w:br/>
        <w:t xml:space="preserve">    decrypted_description = decrypt_data(record[2], encryption_key)</w:t>
        <w:br/>
        <w:t xml:space="preserve">    os.makedirs("exports", exist_ok=True)</w:t>
        <w:br/>
        <w:t xml:space="preserve">    filename = f"exports/{record[1].replace(' ', '_')}.txt"</w:t>
        <w:br/>
        <w:t xml:space="preserve">    with open(filename, "w", encoding="utf-8") as file:</w:t>
        <w:br/>
        <w:t xml:space="preserve">        file.write(f"Vault ID: {record[0]}\n")</w:t>
        <w:br/>
        <w:t xml:space="preserve">        file.write(f"Title: {record[1]}\n")</w:t>
        <w:br/>
        <w:t xml:space="preserve">        file.write(f"Description:\n{decrypted_description}\n")</w:t>
        <w:br/>
        <w:t xml:space="preserve">    return f"Vault record {vault_id} exported successfully as {filename}"</w:t>
        <w:br/>
        <w:br/>
        <w:t>def fetch_active_vault_records():</w:t>
        <w:br/>
        <w:t xml:space="preserve">    conn = sqlite3.connect(DB_PATH)</w:t>
        <w:br/>
        <w:t xml:space="preserve">    cursor = conn.cursor()</w:t>
        <w:br/>
        <w:t xml:space="preserve">    cursor.execute("PRAGMA table_info(legacy_vault)")</w:t>
        <w:br/>
        <w:t xml:space="preserve">    columns = [col[1] for col in cursor.fetchall()]</w:t>
        <w:br/>
        <w:t xml:space="preserve">    if "deleted" in columns:</w:t>
        <w:br/>
        <w:t xml:space="preserve">        cursor.execute("SELECT vault_id, title, created_at FROM legacy_vault WHERE deleted IS NULL OR deleted = 0 ORDER BY created_at DESC")</w:t>
        <w:br/>
        <w:t xml:space="preserve">    else:</w:t>
        <w:br/>
        <w:t xml:space="preserve">        cursor.execute("SELECT vault_id, title, created_at FROM legacy_vault ORDER BY created_at DESC")</w:t>
        <w:br/>
        <w:t xml:space="preserve">    records = cursor.fetchall()</w:t>
        <w:br/>
        <w:t xml:space="preserve">    conn.close()</w:t>
        <w:br/>
        <w:t xml:space="preserve">    return [{"vault_id": r[0], "title": r[1], "created_at": r[2]} for r in records]</w:t>
        <w:br/>
        <w:br/>
        <w:t>def restore_vault_record(vault_id: str) -&gt; str:</w:t>
        <w:br/>
        <w:t xml:space="preserve">    conn = sqlite3.connect(DB_PATH)</w:t>
        <w:br/>
        <w:t xml:space="preserve">    cursor = conn.cursor()</w:t>
        <w:br/>
        <w:t xml:space="preserve">    cursor.execute("SELECT vault_id FROM legacy_vault WHERE vault_id = ? AND deleted = 1", (vault_id,))</w:t>
        <w:br/>
        <w:t xml:space="preserve">    if not cursor.fetchone():</w:t>
        <w:br/>
        <w:t xml:space="preserve">        conn.close()</w:t>
        <w:br/>
        <w:t xml:space="preserve">        return f"Error: No soft-deleted record found for Vault ID {vault_id}"</w:t>
        <w:br/>
        <w:t xml:space="preserve">    cursor.execute("UPDATE legacy_vault SET deleted = 0, deleted_at = NULL WHERE vault_id = ?", (vault_id,))</w:t>
        <w:br/>
        <w:t xml:space="preserve">    conn.commit()</w:t>
        <w:br/>
        <w:t xml:space="preserve">    conn.close()</w:t>
        <w:br/>
        <w:t xml:space="preserve">    return f"Vault record {vault_id} restored successfully."</w:t>
        <w:br/>
        <w:br/>
        <w:t>def lock_vault_record(vault_id: str) -&gt; str:</w:t>
        <w:br/>
        <w:t xml:space="preserve">    conn = sqlite3.connect(DB_PATH)</w:t>
        <w:br/>
        <w:t xml:space="preserve">    cursor = conn.cursor()</w:t>
        <w:br/>
        <w:t xml:space="preserve">    cursor.execute("PRAGMA table_info(legacy_vault)")</w:t>
        <w:br/>
        <w:t xml:space="preserve">    columns = [col[1] for col in cursor.fetchall()]</w:t>
        <w:br/>
        <w:t xml:space="preserve">    if "locked" not in columns:</w:t>
        <w:br/>
        <w:t xml:space="preserve">        cursor.execute("ALTER TABLE legacy_vault ADD COLUMN locked INTEGER DEFAULT 0")</w:t>
        <w:br/>
        <w:t xml:space="preserve">        conn.commit()</w:t>
        <w:br/>
        <w:t xml:space="preserve">    cursor.execute("SELECT vault_id FROM legacy_vault WHERE vault_id = ?", (vault_id,))</w:t>
        <w:br/>
        <w:t xml:space="preserve">    if not cursor.fetchone():</w:t>
        <w:br/>
        <w:t xml:space="preserve">        conn.close()</w:t>
        <w:br/>
        <w:t xml:space="preserve">        return f"Error: No record found for Vault ID {vault_id}"</w:t>
        <w:br/>
        <w:t xml:space="preserve">    cursor.execute("UPDATE legacy_vault SET locked = 1 WHERE vault_id = ?", (vault_id,))</w:t>
        <w:br/>
        <w:t xml:space="preserve">    conn.commit()</w:t>
        <w:br/>
        <w:t xml:space="preserve">    conn.close()</w:t>
        <w:br/>
        <w:t xml:space="preserve">    return f"Vault record {vault_id} locked successfully."</w:t>
        <w:br/>
        <w:br/>
        <w:t>def unlock_vault_record(vault_id: str) -&gt; str:</w:t>
        <w:br/>
        <w:t xml:space="preserve">    conn = sqlite3.connect(DB_PATH)</w:t>
        <w:br/>
        <w:t xml:space="preserve">    cursor = conn.cursor()</w:t>
        <w:br/>
        <w:t xml:space="preserve">    cursor.execute("PRAGMA table_info(legacy_vault)")</w:t>
        <w:br/>
        <w:t xml:space="preserve">    columns = [col[1] for col in cursor.fetchall()]</w:t>
        <w:br/>
        <w:t xml:space="preserve">    if "locked" not in columns:</w:t>
        <w:br/>
        <w:t xml:space="preserve">        cursor.execute("ALTER TABLE legacy_vault ADD COLUMN locked INTEGER DEFAULT 0")</w:t>
        <w:br/>
        <w:t xml:space="preserve">        conn.commit()</w:t>
        <w:br/>
        <w:t xml:space="preserve">    cursor.execute("SELECT vault_id FROM legacy_vault WHERE vault_id = ?", (vault_id,))</w:t>
        <w:br/>
        <w:t xml:space="preserve">    if not cursor.fetchone():</w:t>
        <w:br/>
        <w:t xml:space="preserve">        conn.close()</w:t>
        <w:br/>
        <w:t xml:space="preserve">        return f"Error: No record found for Vault ID {vault_id}"</w:t>
        <w:br/>
        <w:t xml:space="preserve">    cursor.execute("UPDATE legacy_vault SET locked = 0 WHERE vault_id = ?", (vault_id,))</w:t>
        <w:br/>
        <w:t xml:space="preserve">    conn.commit()</w:t>
        <w:br/>
        <w:t xml:space="preserve">    conn.close()</w:t>
        <w:br/>
        <w:t xml:space="preserve">    return f"Vault record {vault_id} unlocked successfully."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